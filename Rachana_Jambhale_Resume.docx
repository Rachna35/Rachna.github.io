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</w:pPr>
      <w:r>
        <w:t>Rachana Ravindra Jambhale</w:t>
      </w:r>
    </w:p>
    <w:p>
      <w:r>
        <w:t>📍 MITAOE | 📧 rachana.jambhale@example.com | 📱 +91-XXXXXXXXXX</w:t>
        <w:br/>
        <w:t>🌐 Portfolio Website | 📝 Wattpad: She Fell First | 💼 Aspiring Computer Engineer</w:t>
      </w:r>
    </w:p>
    <w:p>
      <w:pPr>
        <w:pStyle w:val="HeadingStyle"/>
        <w:jc w:val="left"/>
      </w:pPr>
      <w:r>
        <w:t>Objective</w:t>
      </w:r>
    </w:p>
    <w:p>
      <w:pPr>
        <w:jc w:val="left"/>
      </w:pPr>
      <w:r>
        <w:t>Enthusiastic and creative first-year Computer Engineering student passionate about leveraging technology and storytelling to solve real-world problems. Eager to grow through hands-on projects, public speaking, and team collaborations.</w:t>
      </w:r>
    </w:p>
    <w:p>
      <w:pPr>
        <w:pStyle w:val="HeadingStyle"/>
        <w:jc w:val="left"/>
      </w:pPr>
      <w:r>
        <w:t>Education</w:t>
      </w:r>
    </w:p>
    <w:p>
      <w:pPr>
        <w:jc w:val="left"/>
      </w:pPr>
      <w:r>
        <w:t>MIT Academy of Engineering, Pune</w:t>
        <w:br/>
        <w:t>B.E. in Computer Engineering</w:t>
        <w:br/>
        <w:t>2024 – Present</w:t>
      </w:r>
    </w:p>
    <w:p>
      <w:pPr>
        <w:pStyle w:val="HeadingStyle"/>
        <w:jc w:val="left"/>
      </w:pPr>
      <w:r>
        <w:t>Technical Skills</w:t>
      </w:r>
    </w:p>
    <w:p>
      <w:pPr>
        <w:jc w:val="left"/>
      </w:pPr>
      <w:r>
        <w:t>Languages: C, Python, HTML, CSS</w:t>
        <w:br/>
        <w:t>Tools: Canva, VS Code, Google Docs, Git</w:t>
        <w:br/>
        <w:t>Soft Skills: Public Speaking, Communication, Leadership, Creativity, Teamwork</w:t>
      </w:r>
    </w:p>
    <w:p>
      <w:pPr>
        <w:pStyle w:val="HeadingStyle"/>
        <w:jc w:val="left"/>
      </w:pPr>
      <w:r>
        <w:t>Projects</w:t>
      </w:r>
    </w:p>
    <w:p>
      <w:pPr>
        <w:jc w:val="left"/>
      </w:pPr>
      <w:r>
        <w:t>Hostel Delivery Solutions – Design Thinking Project</w:t>
        <w:br/>
        <w:t>- Created an on-demand delivery app for hostel and rural areas.</w:t>
        <w:br/>
        <w:t>- Feature: Students can earn money by accepting delivery tasks when available.</w:t>
        <w:br/>
        <w:t>- Included: User research, POV statements, SCAMPER, Pugh Matrix, and UI mockups.</w:t>
      </w:r>
    </w:p>
    <w:p>
      <w:pPr>
        <w:jc w:val="left"/>
      </w:pPr>
      <w:r>
        <w:t>Startup: Home Helper App (Prototype)</w:t>
        <w:br/>
        <w:t>- Conceptualized an on-demand app for hiring maids, electricians, plumbers, etc.</w:t>
        <w:br/>
        <w:t>- Features include flexible booking, subscription plans, and real-time help.</w:t>
      </w:r>
    </w:p>
    <w:p>
      <w:pPr>
        <w:pStyle w:val="HeadingStyle"/>
        <w:jc w:val="left"/>
      </w:pPr>
      <w:r>
        <w:t>Achievements</w:t>
      </w:r>
    </w:p>
    <w:p>
      <w:pPr>
        <w:jc w:val="left"/>
      </w:pPr>
      <w:r>
        <w:t>📚 Essay Competition: “Simultaneous Elections in India” – School-Level Winner</w:t>
        <w:br/>
        <w:t>🎭 Drama Scriptwriting &amp; Direction – Conceptualized and led drama presentations</w:t>
        <w:br/>
        <w:t>🏆 Internship Selection Round: Shortlisted for Japan Internship Program</w:t>
        <w:br/>
        <w:t>🎤 Host of multiple college events, recognized for clear and confident speaking</w:t>
        <w:br/>
        <w:t>🖊️ Author of a romantic fiction story “She Fell First” on Wattpad</w:t>
      </w:r>
    </w:p>
    <w:p>
      <w:pPr>
        <w:pStyle w:val="HeadingStyle"/>
        <w:jc w:val="left"/>
      </w:pPr>
      <w:r>
        <w:t>Extra-Curricular Activities</w:t>
      </w:r>
    </w:p>
    <w:p>
      <w:pPr>
        <w:jc w:val="left"/>
      </w:pPr>
      <w:r>
        <w:t>Photography: Capturing creative portraits and storytelling through frames</w:t>
        <w:br/>
        <w:t>Creative Writing: Writing emotionally resonant stories and poems</w:t>
        <w:br/>
        <w:t>Content Creation: Reels, video editing, and Canva designs</w:t>
        <w:br/>
        <w:t>Public Speaking: Participated in debates, event hosting, and classroom presentations</w:t>
      </w:r>
    </w:p>
    <w:p>
      <w:pPr>
        <w:pStyle w:val="HeadingStyle"/>
        <w:jc w:val="left"/>
      </w:pPr>
      <w:r>
        <w:t>Strengths</w:t>
      </w:r>
    </w:p>
    <w:p>
      <w:pPr>
        <w:jc w:val="left"/>
      </w:pPr>
      <w:r>
        <w:t>✅ Highly organized &amp; responsible</w:t>
        <w:br/>
        <w:t>✅ Empathetic listener and team player</w:t>
        <w:br/>
        <w:t>✅ Emotionally expressive storyteller</w:t>
        <w:br/>
        <w:t>✅ Continuous learner</w:t>
      </w:r>
    </w:p>
    <w:p>
      <w:pPr>
        <w:pStyle w:val="HeadingStyle"/>
        <w:jc w:val="left"/>
      </w:pPr>
      <w:r>
        <w:t>Languages</w:t>
      </w:r>
    </w:p>
    <w:p>
      <w:pPr>
        <w:jc w:val="left"/>
      </w:pPr>
      <w:r>
        <w:t>English</w:t>
        <w:br/>
        <w:t>Marathi</w:t>
        <w:br/>
        <w:t>Hindi</w:t>
      </w:r>
    </w:p>
    <w:p>
      <w:pPr>
        <w:pStyle w:val="HeadingStyle"/>
        <w:jc w:val="left"/>
      </w:pPr>
      <w:r>
        <w:t>Interests</w:t>
      </w:r>
    </w:p>
    <w:p>
      <w:pPr>
        <w:jc w:val="left"/>
      </w:pPr>
      <w:r>
        <w:t>📷 Photography | 🎮 Gaming | 🧘‍♀️ Fitness | 📚 Reading Fiction | 💬 Krishna Consciousness | 💡 Startups &amp; Innovation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Style"/>
    <w:rPr>
      <w:rFonts w:ascii="Calibri" w:hAnsi="Calibri"/>
      <w:b/>
      <w:color w:val="0066CC"/>
      <w:sz w:val="40"/>
    </w:rPr>
  </w:style>
  <w:style w:type="paragraph" w:customStyle="1" w:styleId="HeadingStyle">
    <w:name w:val="HeadingStyle"/>
    <w:rPr>
      <w:rFonts w:ascii="Calibri" w:hAnsi="Calibri"/>
      <w:b/>
      <w:color w:val="003366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